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 w:after="120" w:line="240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5184648" cy="73362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kwx514tj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4648" cy="733629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