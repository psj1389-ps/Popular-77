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14528" cy="4084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m3d6il5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28" cy="408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4528" cy="4084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ze19a9l_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28" cy="408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450848" cy="7345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eit1ugk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0848" cy="734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450848" cy="73456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oal_yhw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0848" cy="734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429512" cy="12862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yrjld5r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9512" cy="1286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8"/>
        </w:rPr>
        <w:t xml:space="preserve">1. </w:t>
        <w:br/>
        <w:t>귀교의 무궁한 발전을 기원합니다.</w:t>
      </w:r>
    </w:p>
    <w:p>
      <w:r>
        <w:rPr>
          <w:sz w:val="28"/>
        </w:rPr>
        <w:t>2.  「MARS CONTEST」의 원활한 운영을 위하여 추가 인력의 참여를 요</w:t>
      </w:r>
    </w:p>
    <w:p>
      <w:r>
        <w:rPr>
          <w:sz w:val="28"/>
        </w:rPr>
        <w:t>청드립니다.</w:t>
      </w:r>
    </w:p>
    <w:p>
      <w:r>
        <w:rPr>
          <w:sz w:val="28"/>
        </w:rPr>
        <w:t>3.   담당자 : 메이커발명융합연구소 박상규 선임연구원(010-3577-1389)</w:t>
      </w:r>
    </w:p>
    <w:p>
      <w:r>
        <w:rPr>
          <w:sz w:val="28"/>
        </w:rPr>
        <w:t>붙임 1. 참여 강사 범죄회보서 각 1부 끝.</w:t>
      </w:r>
    </w:p>
    <w:p>
      <w:r>
        <w:rPr>
          <w:sz w:val="28"/>
        </w:rPr>
        <w:t>미래 핵심 역량을 갖춘 창의융합형 초등교육 인재 양성</w:t>
      </w:r>
    </w:p>
    <w:p>
      <w:r>
        <w:rPr>
          <w:sz w:val="40"/>
        </w:rPr>
        <w:t>메 이 커 발 명 융 합 연 구 소</w:t>
      </w:r>
    </w:p>
    <w:p>
      <w:r>
        <w:rPr>
          <w:sz w:val="28"/>
        </w:rPr>
        <w:t xml:space="preserve">수신 </w:t>
        <w:br/>
        <w:t>남성초등학교</w:t>
      </w:r>
    </w:p>
    <w:p>
      <w:r>
        <w:rPr>
          <w:sz w:val="28"/>
        </w:rPr>
        <w:t>(경유)</w:t>
      </w:r>
    </w:p>
    <w:p>
      <w:r>
        <w:rPr>
          <w:sz w:val="28"/>
        </w:rPr>
        <w:t>제목</w:t>
        <w:br/>
        <w:t xml:space="preserve"> MARS CONTEST 운영을 위한 추가 인원 참여</w:t>
      </w:r>
    </w:p>
    <w:p>
      <w:r>
        <w:rPr>
          <w:sz w:val="19"/>
        </w:rPr>
        <w:t>선임연구원</w:t>
      </w:r>
    </w:p>
    <w:p>
      <w:r>
        <w:rPr>
          <w:sz w:val="19"/>
        </w:rPr>
        <w:t>박상규</w:t>
        <w:br/>
        <w:t>연구소장</w:t>
        <w:br/>
        <w:t>이동원</w:t>
      </w:r>
    </w:p>
    <w:p>
      <w:r>
        <w:rPr>
          <w:sz w:val="18"/>
        </w:rPr>
        <w:t>협조자</w:t>
      </w:r>
    </w:p>
    <w:p>
      <w:r>
        <w:rPr>
          <w:sz w:val="18"/>
        </w:rPr>
        <w:t>시  행</w:t>
        <w:br/>
        <w:t>메이커발명융합연구소-@N</w:t>
        <w:br/>
        <w:t>(</w:t>
        <w:br/>
        <w:t>2025. 4 . 30</w:t>
        <w:br/>
        <w:t>)</w:t>
        <w:br/>
        <w:t>접  수</w:t>
        <w:br/>
        <w:t>(</w:t>
        <w:br/>
        <w:t>)</w:t>
      </w:r>
    </w:p>
    <w:p>
      <w:r>
        <w:rPr>
          <w:sz w:val="18"/>
        </w:rPr>
        <w:t>우 47503</w:t>
        <w:br/>
        <w:t>부산광역시 연제구 교대로 24 (거제동, 부산교육대학교)</w:t>
        <w:br/>
        <w:t>/ www.bnue.ac.kr</w:t>
      </w:r>
    </w:p>
    <w:p>
      <w:r>
        <w:rPr>
          <w:sz w:val="18"/>
        </w:rPr>
        <w:t>전화번호 051-512-8803 팩스번호</w:t>
        <w:br/>
        <w:t>051-512-0367 /</w:t>
        <w:br/>
        <w:t>/ 공개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