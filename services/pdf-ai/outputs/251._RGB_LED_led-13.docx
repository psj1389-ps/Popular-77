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이 자료의 저작권은 부산교육대학교 메이커 발명융합 연구소에 있으며 승인없이 복사, 복제, 전제하는 것은 법적 제재를 받을 수 있습니다.</w:t>
      </w:r>
    </w:p>
    <w:p>
      <w:r>
        <w:rPr>
          <w:sz w:val="49"/>
        </w:rPr>
        <w:t>S : 스팀메이커</w:t>
      </w:r>
    </w:p>
    <w:p>
      <w:r>
        <w:rPr>
          <w:sz w:val="49"/>
        </w:rPr>
        <w:t>R : 로봇 XR</w:t>
      </w:r>
    </w:p>
    <w:p>
      <w:r>
        <w:rPr>
          <w:sz w:val="49"/>
        </w:rPr>
        <w:t>A : AI 인공지능</w:t>
      </w:r>
    </w:p>
    <w:p>
      <w:r>
        <w:rPr>
          <w:sz w:val="49"/>
        </w:rPr>
        <w:t>M : 메타버스 메이커</w:t>
      </w:r>
    </w:p>
    <w:p>
      <w:r>
        <w:rPr>
          <w:sz w:val="53"/>
        </w:rPr>
        <w:t>다같이 손을 흔들며 매우 반갑게 “M.A.R.S”(마스) 라고 합니다.</w:t>
      </w:r>
    </w:p>
    <w:p>
      <w:r>
        <w:rPr>
          <w:sz w:val="120"/>
        </w:rPr>
        <w:t>M.A.R.S AI•메이커</w:t>
      </w:r>
    </w:p>
    <w:p>
      <w:r>
        <w:rPr>
          <w:sz w:val="55"/>
        </w:rPr>
        <w:t>메이커 코딩 – 융합 AI 교육#1</w:t>
      </w:r>
    </w:p>
    <w:p>
      <w:r>
        <w:rPr>
          <w:sz w:val="36"/>
        </w:rPr>
        <w:t>BUSAN NATIONAL UNIYERSITY OF EDUCATION</w:t>
      </w:r>
    </w:p>
    <w:p>
      <w:r>
        <w:rPr>
          <w:sz w:val="53"/>
        </w:rPr>
        <w:t>선생님이 “인사합시다.” 라고 하면</w:t>
      </w:r>
    </w:p>
    <w:p>
      <w:pPr>
        <w:sectPr>
          <w:pgSz w:w="10800" w:h="19200" w:orient="landscape"/>
          <w:pgMar w:top="720" w:right="720" w:bottom="720" w:left="720" w:header="720" w:footer="720" w:gutter="0"/>
          <w:cols w:space="720"/>
          <w:docGrid w:linePitch="360"/>
        </w:sectPr>
      </w:pPr>
    </w:p>
    <w:p>
      <w:r>
        <w:rPr>
          <w:sz w:val="72"/>
        </w:rPr>
        <w:t>RGB LED 빛의 강도를 조절할 수 있다.</w:t>
      </w:r>
    </w:p>
    <w:p>
      <w:r>
        <w:rPr>
          <w:sz w:val="72"/>
        </w:rPr>
        <w:t>3.</w:t>
      </w:r>
    </w:p>
    <w:p>
      <w:r>
        <w:rPr>
          <w:sz w:val="72"/>
        </w:rPr>
        <w:t>2. RGB LED로 무지개 색으로 변화 시킬 수 있다.</w:t>
      </w:r>
    </w:p>
    <w:p>
      <w:r>
        <w:rPr>
          <w:sz w:val="72"/>
        </w:rPr>
        <w:t>RGB LED에 대해 설명할 수 있다.</w:t>
      </w:r>
    </w:p>
    <w:p>
      <w:r>
        <w:rPr>
          <w:sz w:val="72"/>
        </w:rPr>
        <w:t>1.</w:t>
      </w:r>
    </w:p>
    <w:p>
      <w:r>
        <w:rPr>
          <w:sz w:val="88"/>
        </w:rPr>
        <w:t>학습 내용</w:t>
      </w:r>
    </w:p>
    <w:p>
      <w:pPr>
        <w:sectPr>
          <w:pgSz w:w="10800" w:h="19200" w:orient="landscape"/>
          <w:pgMar w:top="720" w:right="720" w:bottom="720" w:left="720" w:header="720" w:footer="720" w:gutter="0"/>
          <w:cols w:space="720"/>
          <w:docGrid w:linePitch="360"/>
        </w:sectPr>
      </w:pPr>
    </w:p>
    <w:p>
      <w:r>
        <w:rPr>
          <w:sz w:val="33"/>
        </w:rPr>
        <w:t>누구나 쉽게 따라하는 Al ·피지컬 메이킹</w:t>
      </w:r>
    </w:p>
    <w:p>
      <w:r>
        <w:rPr>
          <w:sz w:val="79"/>
        </w:rPr>
        <w:t>LED의 원리(영상)</w:t>
      </w:r>
    </w:p>
    <w:p>
      <w:pPr>
        <w:sectPr>
          <w:pgSz w:w="10800" w:h="19200" w:orient="landscape"/>
          <w:pgMar w:top="720" w:right="720" w:bottom="720" w:left="720" w:header="720" w:footer="720" w:gutter="0"/>
          <w:cols w:space="720"/>
          <w:docGrid w:linePitch="360"/>
        </w:sectPr>
      </w:pPr>
    </w:p>
    <w:p>
      <w:r>
        <w:rPr>
          <w:sz w:val="55"/>
        </w:rPr>
        <w:t>• 빨간색, 초록색, 파란색 3개의 LED를 하 나의 LED로 합친 LED를 RGB LED라고 합 니다. • 빛의 3원색인 빨강, 초록, 파랑색 3가지 빛을 합성을 이용하여 다양한 색을 표현 합니다.</w:t>
      </w:r>
    </w:p>
    <w:p>
      <w:pPr>
        <w:sectPr>
          <w:pgSz w:w="10800" w:h="19200" w:orient="landscape"/>
          <w:pgMar w:top="720" w:right="720" w:bottom="720" w:left="720" w:header="720" w:footer="720" w:gutter="0"/>
          <w:cols w:space="720"/>
          <w:docGrid w:linePitch="360"/>
        </w:sectPr>
      </w:pPr>
    </w:p>
    <w:p>
      <w:r>
        <w:rPr>
          <w:sz w:val="48"/>
        </w:rPr>
        <w:t>알 아 보 기 빨간색LED 초록색LED 회 로 도 코 딩 파란색LED GND (-) 마이너스</w:t>
      </w:r>
    </w:p>
    <w:p>
      <w:r>
        <w:rPr>
          <w:sz w:val="88"/>
        </w:rPr>
        <w:t>RGB LED의 구조</w:t>
      </w:r>
    </w:p>
    <w:p>
      <w:pPr>
        <w:sectPr>
          <w:pgSz w:w="10800" w:h="19200" w:orient="landscape"/>
          <w:pgMar w:top="720" w:right="720" w:bottom="720" w:left="720" w:header="720" w:footer="720" w:gutter="0"/>
          <w:cols w:space="720"/>
          <w:docGrid w:linePitch="360"/>
        </w:sectPr>
      </w:pPr>
    </w:p>
    <w:p>
      <w:r>
        <w:rPr>
          <w:sz w:val="64"/>
        </w:rPr>
        <w:t>3, 5, 6, 9, 10, 11번.</w:t>
      </w:r>
    </w:p>
    <w:p>
      <w:r>
        <w:rPr>
          <w:sz w:val="55"/>
        </w:rPr>
        <w:t>•</w:t>
      </w:r>
    </w:p>
    <w:p>
      <w:r>
        <w:rPr>
          <w:sz w:val="55"/>
        </w:rPr>
        <w:t>PWM기능을 지원하는 디지털 핀 번호</w:t>
      </w:r>
    </w:p>
    <w:p>
      <w:r>
        <w:rPr>
          <w:sz w:val="55"/>
        </w:rPr>
        <w:t>•</w:t>
      </w:r>
    </w:p>
    <w:p>
      <w:r>
        <w:rPr>
          <w:sz w:val="55"/>
        </w:rPr>
        <w:t>LED의 밝기를 조절하거나 모터의 속도를 제어하는 데 사용.</w:t>
      </w:r>
    </w:p>
    <w:p>
      <w:r>
        <w:rPr>
          <w:sz w:val="55"/>
        </w:rPr>
        <w:t>보이게 하는 기술.</w:t>
      </w:r>
    </w:p>
    <w:p>
      <w:r>
        <w:rPr>
          <w:sz w:val="55"/>
        </w:rPr>
        <w:t>•</w:t>
      </w:r>
    </w:p>
    <w:p>
      <w:r>
        <w:rPr>
          <w:sz w:val="55"/>
        </w:rPr>
        <w:t>디지털 신호의 켜짐과 꺼짐 시간을 조절하여 아날로그 신호처럼</w:t>
      </w:r>
    </w:p>
    <w:p>
      <w:r>
        <w:rPr>
          <w:sz w:val="55"/>
        </w:rPr>
        <w:t>•</w:t>
      </w:r>
    </w:p>
    <w:p>
      <w:r>
        <w:rPr>
          <w:sz w:val="55"/>
        </w:rPr>
        <w:t>PWM (Pulse Width Modulation) 은 펄스 폭 변조의 약자.</w:t>
      </w:r>
    </w:p>
    <w:p>
      <w:r>
        <w:rPr>
          <w:sz w:val="88"/>
        </w:rPr>
        <w:t>PWM이란?</w:t>
      </w:r>
    </w:p>
    <w:p>
      <w:pPr>
        <w:sectPr>
          <w:pgSz w:w="10800" w:h="19200" w:orient="landscape"/>
          <w:pgMar w:top="720" w:right="720" w:bottom="720" w:left="720" w:header="720" w:footer="720" w:gutter="0"/>
          <w:cols w:space="720"/>
          <w:docGrid w:linePitch="360"/>
        </w:sectPr>
      </w:pPr>
    </w:p>
    <w:p>
      <w:r>
        <w:rPr>
          <w:sz w:val="88"/>
        </w:rPr>
        <w:t>알아보기 코 딩 조립도 보드 RGB LED 모듈 점프선 준비물</w:t>
      </w:r>
    </w:p>
    <w:p>
      <w:pPr>
        <w:sectPr>
          <w:pgSz w:w="10800" w:h="19200" w:orient="landscape"/>
          <w:pgMar w:top="720" w:right="720" w:bottom="720" w:left="720" w:header="720" w:footer="720" w:gutter="0"/>
          <w:cols w:space="720"/>
          <w:docGrid w:linePitch="360"/>
        </w:sectPr>
      </w:pPr>
    </w:p>
    <w:p>
      <w:r>
        <w:rPr>
          <w:sz w:val="48"/>
        </w:rPr>
        <w:t>알 아 보 기 코 딩 회 로 도 R G B GND 3,5,6,9,11번 중에 꽂기</w:t>
      </w:r>
    </w:p>
    <w:p>
      <w:r>
        <w:rPr>
          <w:sz w:val="88"/>
        </w:rPr>
        <w:t>RGB LED 회로 연결</w:t>
      </w:r>
    </w:p>
    <w:p>
      <w:pPr>
        <w:sectPr>
          <w:pgSz w:w="10800" w:h="19200" w:orient="landscape"/>
          <w:pgMar w:top="720" w:right="720" w:bottom="720" w:left="720" w:header="720" w:footer="720" w:gutter="0"/>
          <w:cols w:space="720"/>
          <w:docGrid w:linePitch="360"/>
        </w:sectPr>
      </w:pPr>
    </w:p>
    <w:p>
      <w:r>
        <w:rPr>
          <w:sz w:val="55"/>
        </w:rPr>
        <w:t>codiplay 설치</w:t>
      </w:r>
    </w:p>
    <w:p>
      <w:r>
        <w:rPr>
          <w:sz w:val="55"/>
        </w:rPr>
        <w:t>3.</w:t>
      </w:r>
    </w:p>
    <w:p>
      <w:r>
        <w:rPr>
          <w:sz w:val="55"/>
        </w:rPr>
        <w:t>codiplay 다운로드</w:t>
      </w:r>
    </w:p>
    <w:p>
      <w:r>
        <w:rPr>
          <w:sz w:val="55"/>
        </w:rPr>
        <w:t>2.</w:t>
      </w:r>
    </w:p>
    <w:p>
      <w:r>
        <w:rPr>
          <w:sz w:val="55"/>
        </w:rPr>
        <w:t>codiplay 검색</w:t>
      </w:r>
    </w:p>
    <w:p>
      <w:r>
        <w:rPr>
          <w:sz w:val="55"/>
        </w:rPr>
        <w:t>1.</w:t>
      </w:r>
    </w:p>
    <w:p>
      <w:r>
        <w:rPr>
          <w:sz w:val="120"/>
        </w:rPr>
        <w:t>codiplay 설치하기</w:t>
      </w:r>
    </w:p>
    <w:p>
      <w:pPr>
        <w:sectPr>
          <w:pgSz w:w="10800" w:h="19200" w:orient="landscape"/>
          <w:pgMar w:top="720" w:right="720" w:bottom="720" w:left="720" w:header="720" w:footer="720" w:gutter="0"/>
          <w:cols w:space="720"/>
          <w:docGrid w:linePitch="360"/>
        </w:sectPr>
      </w:pPr>
    </w:p>
    <w:p>
      <w:r>
        <w:rPr>
          <w:sz w:val="31"/>
        </w:rPr>
        <w:t>알아보기 코 딩 조립도 누구나 쉽게 따라하는 AI 〮 피지컬 메이킹</w:t>
      </w:r>
    </w:p>
    <w:p>
      <w:r>
        <w:rPr>
          <w:sz w:val="88"/>
        </w:rPr>
        <w:t>코디플레이 설치</w:t>
      </w:r>
    </w:p>
    <w:p>
      <w:pPr>
        <w:sectPr>
          <w:pgSz w:w="10800" w:h="19200" w:orient="landscape"/>
          <w:pgMar w:top="720" w:right="720" w:bottom="720" w:left="720" w:header="720" w:footer="720" w:gutter="0"/>
          <w:cols w:space="720"/>
          <w:docGrid w:linePitch="360"/>
        </w:sectPr>
      </w:pPr>
    </w:p>
    <w:p>
      <w:r>
        <w:rPr>
          <w:sz w:val="72"/>
        </w:rPr>
        <w:t>Play 스토어 검색</w:t>
      </w:r>
    </w:p>
    <w:p>
      <w:r>
        <w:rPr>
          <w:sz w:val="72"/>
        </w:rPr>
        <w:t>플레이 눌러 설치</w:t>
      </w:r>
    </w:p>
    <w:p>
      <w:r>
        <w:rPr>
          <w:sz w:val="88"/>
        </w:rPr>
        <w:t>코디플레이 검색</w:t>
      </w:r>
    </w:p>
    <w:sectPr w:rsidR="00FC693F" w:rsidRPr="0006063C" w:rsidSect="00034616">
      <w:pgSz w:w="10800" w:h="192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