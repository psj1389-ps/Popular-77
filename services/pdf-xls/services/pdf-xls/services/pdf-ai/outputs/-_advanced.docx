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00800" cy="904341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mp7id4mgx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904341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