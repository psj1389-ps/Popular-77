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50000" cy="444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000" w:right="886" w:bottom="1440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50000" cy="317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000" w:right="886" w:bottom="144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